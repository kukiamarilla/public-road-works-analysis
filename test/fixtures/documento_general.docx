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GENERAL</w:t>
      </w:r>
    </w:p>
    <w:p>
      <w:r>
        <w:t>Este es un documento general que no debería ser seleccionado.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