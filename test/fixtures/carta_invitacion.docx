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CARTA DE INVITACIÓN</w:t>
      </w:r>
    </w:p>
    <w:p>
      <w:r>
        <w:t>Por medio de la presente, invitamos a participar en la licitación pública.</w:t>
      </w:r>
    </w:p>
    <w:p>
      <w:r>
        <w:t>Adjuntamos los documentos necesarios para la participación.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